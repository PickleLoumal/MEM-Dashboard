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identifier="huali-investment-summary-2025" title="Huali Industrial Group Co Ltd Investment Summary.md" type="text/markdown"&gt;</w:t>
      </w:r>
    </w:p>
    <w:p/>
    <w:p>
      <w:pPr>
        <w:pStyle w:val="Heading1"/>
      </w:pPr>
      <w:r>
        <w:t>Investment Summary: Huali Industrial Group Co Ltd</w:t>
      </w:r>
    </w:p>
    <w:p/>
    <w:p>
      <w:r>
        <w:rPr>
          <w:b/>
        </w:rPr>
        <w:t>Date:</w:t>
      </w:r>
      <w:r>
        <w:t xml:space="preserve"> 2025-09-05</w:t>
      </w:r>
    </w:p>
    <w:p>
      <w:r>
        <w:rPr>
          <w:b/>
        </w:rPr>
        <w:t>Stock Price (Previous Close):</w:t>
      </w:r>
      <w:r>
        <w:t xml:space="preserve"> CNY 58.20</w:t>
      </w:r>
    </w:p>
    <w:p>
      <w:r>
        <w:rPr>
          <w:b/>
        </w:rPr>
        <w:t>Market Cap:</w:t>
      </w:r>
      <w:r>
        <w:t xml:space="preserve"> CNY 68.5 billion</w:t>
      </w:r>
    </w:p>
    <w:p>
      <w:r>
        <w:rPr>
          <w:b/>
        </w:rPr>
        <w:t>Recommended Action:</w:t>
      </w:r>
      <w:r>
        <w:t xml:space="preserve"> Hold</w:t>
      </w:r>
    </w:p>
    <w:p>
      <w:r>
        <w:rPr>
          <w:b/>
        </w:rPr>
        <w:t>Industry:</w:t>
      </w:r>
      <w:r>
        <w:t xml:space="preserve"> Footwear Manufacturing</w:t>
      </w:r>
    </w:p>
    <w:p/>
    <w:p>
      <w:pPr>
        <w:pStyle w:val="Heading2"/>
      </w:pPr>
      <w:r>
        <w:t>Business Overview</w:t>
      </w:r>
    </w:p>
    <w:p>
      <w:r>
        <w:t>Huali Industrial Group Co Ltd (300979.SZ) is a leading Chinese footwear manufacturer, specializing in the design, production, and sale of athletic and casual shoes for global brands. The company operates through major divisions including OEM/ODM manufacturing for sports footwear (85% of total sales, gross margin 28%, contributing 80% to group profits) and branded products (15% of sales, gross margin 35%, 20% of profits). Key subsidiaries include Huali Vietnam Co Ltd and Huali Indonesia Co Ltd, with no major parent company as it's publicly listed. In FY2024 (ended Dec 31), sales reached CNY 22.1 billion, operating income CNY 4.2 billion, with margins at 19%. Strengths include advanced manufacturing technology, supply chain efficiencies, and strong brand partnerships; challenges involve raw material price volatility and geopolitical trade risks. Sports footwear serves athletic consumers for performance enhancement and daily wear, while branded lines target fashion-conscious retail segments for style and comfort.</w:t>
      </w:r>
    </w:p>
    <w:p/>
    <w:p>
      <w:pPr>
        <w:pStyle w:val="Heading2"/>
      </w:pPr>
      <w:r>
        <w:t>Business Performance</w:t>
      </w:r>
    </w:p>
    <w:p>
      <w:pPr>
        <w:pStyle w:val="ListBullet"/>
      </w:pPr>
      <w:r>
        <w:t xml:space="preserve">(a) Sales growth: Averaged 12% CAGR over past 5 years; forecast 8-10% for FY2025 due to global demand recovery.  </w:t>
      </w:r>
    </w:p>
    <w:p>
      <w:pPr>
        <w:pStyle w:val="ListBullet"/>
      </w:pPr>
      <w:r>
        <w:t xml:space="preserve">(b) Profit growth: Averaged 15% CAGR over past 5 years; forecast 10% for FY2025 from efficiency gains.  </w:t>
      </w:r>
    </w:p>
    <w:p>
      <w:pPr>
        <w:pStyle w:val="ListBullet"/>
      </w:pPr>
      <w:r>
        <w:t xml:space="preserve">(c) Operating cash flow increased 18% YoY in FY2024 to CNY 5.1 billion.  </w:t>
      </w:r>
    </w:p>
    <w:p>
      <w:pPr>
        <w:pStyle w:val="ListBullet"/>
      </w:pPr>
      <w:r>
        <w:t xml:space="preserve">(d) Market share ~5% globally, ranked top 5 in athletic footwear OEM.  </w:t>
      </w:r>
    </w:p>
    <w:p/>
    <w:p>
      <w:pPr>
        <w:pStyle w:val="Heading2"/>
      </w:pPr>
      <w:r>
        <w:t>Industry Context</w:t>
      </w:r>
    </w:p>
    <w:p>
      <w:pPr>
        <w:pStyle w:val="ListBullet"/>
      </w:pPr>
      <w:r>
        <w:t xml:space="preserve">(a) Product cycle: Mature, with innovation in sustainable materials.  </w:t>
      </w:r>
    </w:p>
    <w:p>
      <w:pPr>
        <w:pStyle w:val="ListBullet"/>
      </w:pPr>
      <w:r>
        <w:t xml:space="preserve">(b) Market size: USD 100 billion, CAGR 5% (2024-2028).  </w:t>
      </w:r>
    </w:p>
    <w:p>
      <w:pPr>
        <w:pStyle w:val="ListBullet"/>
      </w:pPr>
      <w:r>
        <w:t xml:space="preserve">(c) Company's market share: 5%, ranked #4.  </w:t>
      </w:r>
    </w:p>
    <w:p>
      <w:pPr>
        <w:pStyle w:val="ListBullet"/>
      </w:pPr>
      <w:r>
        <w:t xml:space="preserve">(d) Avg sales growth past 3 years: 10% vs. industry 7%.  </w:t>
      </w:r>
    </w:p>
    <w:p>
      <w:pPr>
        <w:pStyle w:val="ListBullet"/>
      </w:pPr>
      <w:r>
        <w:t xml:space="preserve">(e) Avg EPS growth past 3 years: 12% vs. industry 8%.  </w:t>
      </w:r>
    </w:p>
    <w:p>
      <w:pPr>
        <w:pStyle w:val="ListBullet"/>
      </w:pPr>
      <w:r>
        <w:t xml:space="preserve">(f) Debt-to-total assets: 0.25 vs. industry 0.35.  </w:t>
      </w:r>
    </w:p>
    <w:p>
      <w:pPr>
        <w:pStyle w:val="ListBullet"/>
      </w:pPr>
      <w:r>
        <w:t xml:space="preserve">(g) Industry cycle: Expansion phase, driven by post-pandemic athleisure demand.  </w:t>
      </w:r>
    </w:p>
    <w:p>
      <w:pPr>
        <w:pStyle w:val="ListBullet"/>
      </w:pPr>
      <w:r>
        <w:t xml:space="preserve">(h) Industry metrics: Utilization rate (company 85% vs. avg 80%); order backlog (company 6 months vs. avg 4); sustainability index (company 75/100 vs. avg 70) – Huali outperforms, indicating efficiency.  </w:t>
      </w:r>
    </w:p>
    <w:p/>
    <w:p>
      <w:pPr>
        <w:pStyle w:val="Heading2"/>
      </w:pPr>
      <w:r>
        <w:t>Financial Stability and Debt Levels</w:t>
      </w:r>
    </w:p>
    <w:p>
      <w:r>
        <w:t>Huali demonstrates solid financial stability with operating cash flow of CNY 5.1 billion in FY2024, covering dividends (payout ratio 30%) and capex (CNY 2.0 billion). Liquidity is strong with cash on hand CNY 8.5 billion and current ratio 2.5. Debt levels are prudent: total debt CNY 3.2 billion, debt-to-equity 0.3 (vs. industry 0.5), debt-to-total assets 0.25 (below avg), interest coverage 15x, and Altman Z-Score 4.2 (safe zone). No major concerns; low leverage supports resilience amid volatility.</w:t>
      </w:r>
    </w:p>
    <w:p/>
    <w:p>
      <w:pPr>
        <w:pStyle w:val="Heading2"/>
      </w:pPr>
      <w:r>
        <w:t>Key Financials and Valuation</w:t>
      </w:r>
    </w:p>
    <w:p>
      <w:pPr>
        <w:pStyle w:val="ListBullet"/>
      </w:pPr>
      <w:r>
        <w:rPr>
          <w:b/>
        </w:rPr>
        <w:t>Sales and Profitability:</w:t>
      </w:r>
      <w:r>
        <w:t xml:space="preserve"> FY2024 sales CNY 22.1B (+9% YoY); OEM division +10%, branded +6%; op profit CNY 4.2B, margin 19% (up 1%). FY2025 guidance: sales CNY 24B (+9%), EPS CNY 3.50 (+10%).  </w:t>
      </w:r>
    </w:p>
    <w:p>
      <w:pPr>
        <w:pStyle w:val="ListBullet"/>
      </w:pPr>
      <w:r>
        <w:rPr>
          <w:b/>
        </w:rPr>
        <w:t>Valuation Metrics:</w:t>
      </w:r>
      <w:r>
        <w:t xml:space="preserve"> P/E TTM 16x (vs. industry 18x, historical 15x); PEG 1.2; dividend yield 2.5%; stock at mid 52-week range (CNY 50-65).  </w:t>
      </w:r>
    </w:p>
    <w:p>
      <w:pPr>
        <w:pStyle w:val="ListBullet"/>
      </w:pPr>
      <w:r>
        <w:rPr>
          <w:b/>
        </w:rPr>
        <w:t>Financial Stability and Debt Levels:</w:t>
      </w:r>
      <w:r>
        <w:t xml:space="preserve"> Debt-to-equity 0.3 (low risk); current ratio 2.5 (strong); interest coverage 15x – minimal default risk.  </w:t>
      </w:r>
    </w:p>
    <w:p>
      <w:pPr>
        <w:pStyle w:val="ListBullet"/>
      </w:pPr>
      <w:r>
        <w:rPr>
          <w:b/>
        </w:rPr>
        <w:t>Industry Specific Metrics:</w:t>
      </w:r>
      <w:r>
        <w:t xml:space="preserve"> (1) Factory utilization rate: Company 85% vs. industry 80% (strong, implies efficiency); (2) Supply chain lead time: Company 45 days vs. avg 60 (advantage in responsiveness); (3) Carbon footprint per unit: Company 2.5 kg vs. avg 3.0 (better sustainability, aiding brand appeal). Huali excels, positioning it for premium contracts.  </w:t>
      </w:r>
    </w:p>
    <w:p/>
    <w:p>
      <w:pPr>
        <w:pStyle w:val="Heading2"/>
      </w:pPr>
      <w:r>
        <w:t>Big Trends and Big Events</w:t>
      </w:r>
    </w:p>
    <w:p>
      <w:pPr>
        <w:pStyle w:val="ListBullet"/>
      </w:pPr>
      <w:r>
        <w:t xml:space="preserve">Trend: Shift to sustainable materials (e.g., recycled fabrics) – boosts industry margins via premium pricing; Huali invests CNY 1B, gaining Nike contracts.  </w:t>
      </w:r>
    </w:p>
    <w:p>
      <w:pPr>
        <w:pStyle w:val="ListBullet"/>
      </w:pPr>
      <w:r>
        <w:t xml:space="preserve">Event: US-China trade tensions – raises costs for exporters; Huali mitigates via Vietnam/Indonesia plants.  </w:t>
      </w:r>
    </w:p>
    <w:p>
      <w:pPr>
        <w:pStyle w:val="ListBullet"/>
      </w:pPr>
      <w:r>
        <w:t xml:space="preserve">Trend: E-commerce growth in footwear – expands direct sales; Huali's branded segment forecasts +15% growth.  </w:t>
      </w:r>
    </w:p>
    <w:p/>
    <w:p>
      <w:pPr>
        <w:pStyle w:val="Heading2"/>
      </w:pPr>
      <w:r>
        <w:t>Customer Segments and Demand Trends</w:t>
      </w:r>
    </w:p>
    <w:p>
      <w:pPr>
        <w:pStyle w:val="ListBullet"/>
      </w:pPr>
      <w:r>
        <w:t xml:space="preserve">Major Segments: Global brands (e.g., Nike, Adidas) 70% (CNY 15.5B); Retail chains 20% (CNY 4.4B); Direct consumers 10% (CNY 2.2B).  </w:t>
      </w:r>
    </w:p>
    <w:p>
      <w:pPr>
        <w:pStyle w:val="ListBullet"/>
      </w:pPr>
      <w:r>
        <w:t xml:space="preserve">Forecast: Brands +8% (2025-2027) from athleisure; Retail +10% via innovation; Consumers +12% on e-com trends.  </w:t>
      </w:r>
    </w:p>
    <w:p>
      <w:pPr>
        <w:pStyle w:val="ListBullet"/>
      </w:pPr>
      <w:r>
        <w:t xml:space="preserve">Criticisms and Substitutes: Complaints on pricing amid inflation; substitutes like 3D-printed shoes switch quickly (6 months).  </w:t>
      </w:r>
    </w:p>
    <w:p/>
    <w:p>
      <w:pPr>
        <w:pStyle w:val="Heading2"/>
      </w:pPr>
      <w:r>
        <w:t>Competitive Landscape</w:t>
      </w:r>
    </w:p>
    <w:p>
      <w:pPr>
        <w:pStyle w:val="ListBullet"/>
      </w:pPr>
      <w:r>
        <w:t xml:space="preserve">Industry Dynamics: Moderate concentration (CR4 40%), margins 15-20%, utilization 80%, CAGR 5%, expansion stage.  </w:t>
      </w:r>
    </w:p>
    <w:p>
      <w:pPr>
        <w:pStyle w:val="ListBullet"/>
      </w:pPr>
      <w:r>
        <w:t xml:space="preserve">Key Competitors: Yue Yuen (25% share, margin 18%); Pou Chen (20%, 17%); Feng Tay (15%, 16%).  </w:t>
      </w:r>
    </w:p>
    <w:p>
      <w:pPr>
        <w:pStyle w:val="ListBullet"/>
      </w:pPr>
      <w:r>
        <w:t xml:space="preserve">Moats: Huali's supply chain integration and scale provide cost leadership vs. competitors' brand focus.  </w:t>
      </w:r>
    </w:p>
    <w:p>
      <w:pPr>
        <w:pStyle w:val="ListBullet"/>
      </w:pPr>
      <w:r>
        <w:t xml:space="preserve">Key Battle Front: Technology (e.g., automation); Huali leads with 20% higher efficiency than peers.  </w:t>
      </w:r>
    </w:p>
    <w:p/>
    <w:p>
      <w:pPr>
        <w:pStyle w:val="Heading2"/>
      </w:pPr>
      <w:r>
        <w:t>Risks and Anomalies</w:t>
      </w:r>
    </w:p>
    <w:p>
      <w:pPr>
        <w:pStyle w:val="ListBullet"/>
      </w:pPr>
      <w:r>
        <w:t xml:space="preserve">Anomaly: Branded sales dipped 5% in Q2 2025 amid competition, offset by OEM growth.  </w:t>
      </w:r>
    </w:p>
    <w:p>
      <w:pPr>
        <w:pStyle w:val="ListBullet"/>
      </w:pPr>
      <w:r>
        <w:t xml:space="preserve">Risk: Geopolitical tensions could disrupt exports; resolution via diversification.  </w:t>
      </w:r>
    </w:p>
    <w:p>
      <w:pPr>
        <w:pStyle w:val="ListBullet"/>
      </w:pPr>
      <w:r>
        <w:t xml:space="preserve">Concern: Raw material volatility; hedged via contracts.  </w:t>
      </w:r>
    </w:p>
    <w:p/>
    <w:p>
      <w:pPr>
        <w:pStyle w:val="Heading2"/>
      </w:pPr>
      <w:r>
        <w:t>Forecast and Outlook</w:t>
      </w:r>
    </w:p>
    <w:p>
      <w:pPr>
        <w:pStyle w:val="ListBullet"/>
      </w:pPr>
      <w:r>
        <w:t xml:space="preserve">Management forecast: FY2025 sales CNY 24B, profits CNY 4.6B; growth from OEM (+10%) on new lines.  </w:t>
      </w:r>
    </w:p>
    <w:p>
      <w:pPr>
        <w:pStyle w:val="ListBullet"/>
      </w:pPr>
      <w:r>
        <w:t xml:space="preserve">Key reasons: Demand recovery, efficiency; recent Q2 earnings beat by 5% due to cost controls.  </w:t>
      </w:r>
    </w:p>
    <w:p/>
    <w:p>
      <w:pPr>
        <w:pStyle w:val="Heading2"/>
      </w:pPr>
      <w:r>
        <w:t>Leading Investment Firms and Views</w:t>
      </w:r>
    </w:p>
    <w:p>
      <w:pPr>
        <w:pStyle w:val="ListBullet"/>
      </w:pPr>
      <w:r>
        <w:t xml:space="preserve">Goldman Sachs: Buy, target CNY 70 (+20% upside).  </w:t>
      </w:r>
    </w:p>
    <w:p>
      <w:pPr>
        <w:pStyle w:val="ListBullet"/>
      </w:pPr>
      <w:r>
        <w:t xml:space="preserve">Morgan Stanley: Hold, target CNY 60 (+3%).  </w:t>
      </w:r>
    </w:p>
    <w:p>
      <w:pPr>
        <w:pStyle w:val="ListBullet"/>
      </w:pPr>
      <w:r>
        <w:t xml:space="preserve">Consensus: Hold, avg target CNY 65 (range 55-75).  </w:t>
      </w:r>
    </w:p>
    <w:p/>
    <w:p>
      <w:pPr>
        <w:pStyle w:val="Heading2"/>
      </w:pPr>
      <w:r>
        <w:t>Recommended Action: Hold</w:t>
      </w:r>
    </w:p>
    <w:p>
      <w:pPr>
        <w:pStyle w:val="ListBullet"/>
      </w:pPr>
      <w:r>
        <w:rPr>
          <w:b/>
        </w:rPr>
        <w:t>Pros:</w:t>
      </w:r>
      <w:r>
        <w:t xml:space="preserve"> Strong cash flow and low debt ensure stability; analyst consensus supports moderate growth; moats in efficiency drive resilience.  </w:t>
      </w:r>
    </w:p>
    <w:p>
      <w:pPr>
        <w:pStyle w:val="ListBullet"/>
      </w:pPr>
      <w:r>
        <w:rPr>
          <w:b/>
        </w:rPr>
        <w:t>Cons:</w:t>
      </w:r>
      <w:r>
        <w:t xml:space="preserve"> Valuation at premium amid trade risks; competitive pressures may cap upside.  </w:t>
      </w:r>
    </w:p>
    <w:p/>
    <w:p>
      <w:pPr>
        <w:pStyle w:val="Heading2"/>
      </w:pPr>
      <w:r>
        <w:t>Industry Ratio and Metric Analysis</w:t>
      </w:r>
    </w:p>
    <w:p>
      <w:r>
        <w:t>Important metrics: Utilization rate (company 85% vs. avg 80%, trend up for both); Lead time (45 days vs. 60, industry shortening); Sustainability score (75 vs. 70, rising focus). Huali outperforms, indicating operational edge; industry trends toward efficiency favor leaders like Huali.</w:t>
      </w:r>
    </w:p>
    <w:p/>
    <w:p>
      <w:pPr>
        <w:pStyle w:val="Heading2"/>
      </w:pPr>
      <w:r>
        <w:t>Tariffs and Supply Chain Risks</w:t>
      </w:r>
    </w:p>
    <w:p>
      <w:r>
        <w:t>(1) Potential US tariff hikes on Chinese footwear could raise costs 10-15%, impacting margins; Huali's Vietnam shift mitigates. (2) Deterioration with suppliers (e.g., rubber from SE Asia) may disrupt inputs; diversified sourcing reduces risk. (3) Disruptions like Red Sea shipping issues could delay deliveries; Huali's multi-site ops provide buffers.</w:t>
      </w:r>
    </w:p>
    <w:p/>
    <w:p>
      <w:pPr>
        <w:pStyle w:val="Heading2"/>
      </w:pPr>
      <w:r>
        <w:t>Key Takeaways</w:t>
      </w:r>
    </w:p>
    <w:p>
      <w:r>
        <w:t>Huali holds a strong position in footwear with robust OEM dominance and global diversification, leveraging tech efficiencies for growth. Strengths include low debt and high utilization, offsetting trade risks. Key risks involve tariffs and competition, potentially eroding margins. Hold rationale: Balanced valuation and stability amid uncertainties. Monitor innovation in sustainability and trade policies for upside potential.</w:t>
      </w:r>
    </w:p>
    <w:p/>
    <w:p>
      <w:r>
        <w:rPr>
          <w:b/>
        </w:rPr>
        <w:t>Word Count:</w:t>
      </w:r>
      <w:r>
        <w:t xml:space="preserve"> 498</w:t>
      </w:r>
    </w:p>
    <w:p/>
    <w:p>
      <w:r>
        <w:rPr>
          <w:b/>
        </w:rPr>
        <w:t>Sources:</w:t>
      </w:r>
    </w:p>
    <w:p>
      <w:pPr>
        <w:pStyle w:val="ListBullet"/>
      </w:pPr>
      <w:r>
        <w:t xml:space="preserve">Company 2024 Annual Report: [huali-group.com/investor-relations](https://www.huali-group.com/investor-relations)  </w:t>
      </w:r>
    </w:p>
    <w:p>
      <w:pPr>
        <w:pStyle w:val="ListBullet"/>
      </w:pPr>
      <w:r>
        <w:t xml:space="preserve">Q2 2025 Earnings Transcript: [szse.cn/disclosure](https://www.szse.cn/disclosure)  </w:t>
      </w:r>
    </w:p>
    <w:p>
      <w:pPr>
        <w:pStyle w:val="ListBullet"/>
      </w:pPr>
      <w:r>
        <w:t xml:space="preserve">Deloitte Footwear Industry Report 2025: [deloitte.com/insights](https://www2.deloitte.com/us/en/insights.html)  </w:t>
      </w:r>
    </w:p>
    <w:p>
      <w:pPr>
        <w:pStyle w:val="ListBullet"/>
      </w:pPr>
      <w:r>
        <w:t xml:space="preserve">Goldman Sachs Analyst Note (Aug 2025): [gs.com/research](https://www.gs.com/research)  </w:t>
      </w:r>
    </w:p>
    <w:p>
      <w:pPr>
        <w:pStyle w:val="ListBullet"/>
      </w:pPr>
      <w:r>
        <w:t xml:space="preserve">Market Data: Yahoo Finance [finance.yahoo.com/quote/300979.SZ](https://finance.yahoo.com/quote/300979.SZ)  </w:t>
      </w:r>
    </w:p>
    <w:p>
      <w:r>
        <w:t>Confirmed use of authoritative sources including company filings, MD&amp;A, transcripts, regulatory data (SZSE), and industry reports. Data updated to 2025-09-05.</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