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&lt;Artifact artifactId="new-hope-liuhe-investment-summary" title="New Hope Liuhe Co Ltd Investment Summary.md" contentType="text/markdown"&gt;</w:t>
      </w:r>
    </w:p>
    <w:p/>
    <w:p>
      <w:pPr>
        <w:pStyle w:val="Heading1"/>
      </w:pPr>
      <w:r>
        <w:t>Investment Summary: New Hope Liuhe Co Ltd</w:t>
      </w:r>
    </w:p>
    <w:p/>
    <w:p>
      <w:r>
        <w:rPr>
          <w:b/>
        </w:rPr>
        <w:t>Date:</w:t>
      </w:r>
      <w:r>
        <w:t xml:space="preserve"> 2025-09-05</w:t>
      </w:r>
    </w:p>
    <w:p>
      <w:r>
        <w:rPr>
          <w:b/>
        </w:rPr>
        <w:t>Stock Price (Previous Close):</w:t>
      </w:r>
      <w:r>
        <w:t xml:space="preserve"> ¥9.85 (SZSE)</w:t>
      </w:r>
    </w:p>
    <w:p>
      <w:r>
        <w:rPr>
          <w:b/>
        </w:rPr>
        <w:t>Market Cap:</w:t>
      </w:r>
      <w:r>
        <w:t xml:space="preserve"> ¥42.5 billion</w:t>
      </w:r>
    </w:p>
    <w:p>
      <w:r>
        <w:rPr>
          <w:b/>
        </w:rPr>
        <w:t>Recommended Action:</w:t>
      </w:r>
      <w:r>
        <w:t xml:space="preserve"> Hold</w:t>
      </w:r>
    </w:p>
    <w:p>
      <w:r>
        <w:rPr>
          <w:b/>
        </w:rPr>
        <w:t>Industry:</w:t>
      </w:r>
      <w:r>
        <w:t xml:space="preserve"> Agribusiness (Animal Feed, Poultry &amp; Livestock Farming, Food Processing)</w:t>
      </w:r>
    </w:p>
    <w:p/>
    <w:p>
      <w:pPr>
        <w:pStyle w:val="Heading2"/>
      </w:pPr>
      <w:r>
        <w:t>Business Overview</w:t>
      </w:r>
    </w:p>
    <w:p>
      <w:r>
        <w:t>New Hope Liuhe Co Ltd (000876.SZ) is a leading Chinese agribusiness firm focused on integrated operations in animal feed production, poultry and swine farming, slaughtering, and food processing. Major divisions include Feed (60% of FY2024 sales, 25% gross margin, 55% of group profits), Animal Husbandry (30% sales, 18% margin, 30% profits), and Food Processing (10% sales, 22% margin, 15% profits). FY2024 sales reached ¥130 billion, with operating income of ¥8.5 billion and margins at 6.5% (FY ends Dec 31). Feed products are used by farmers for efficient livestock nutrition, enhancing growth rates and reducing costs; animal husbandry supplies meat to food processors and retailers, supporting protein supply chains; food processing delivers packaged meats to consumers, ensuring food safety and convenience. Strengths include vertical integration for cost control and strong brand in China, while challenges involve commodity price volatility and regulatory pressures on environmental standards.</w:t>
      </w:r>
    </w:p>
    <w:p/>
    <w:p>
      <w:pPr>
        <w:pStyle w:val="Heading2"/>
      </w:pPr>
      <w:r>
        <w:t>Business Performance</w:t>
      </w:r>
    </w:p>
    <w:p>
      <w:pPr>
        <w:pStyle w:val="ListBullet"/>
      </w:pPr>
      <w:r>
        <w:t>(a) Sales growth: +5% CAGR past 5 years; forecast +3% for 2026 amid stable demand.</w:t>
      </w:r>
    </w:p>
    <w:p>
      <w:pPr>
        <w:pStyle w:val="ListBullet"/>
      </w:pPr>
      <w:r>
        <w:t>(b) Profit growth: +2% CAGR past 5 years; forecast +4% for 2026 on efficiency gains.</w:t>
      </w:r>
    </w:p>
    <w:p>
      <w:pPr>
        <w:pStyle w:val="ListBullet"/>
      </w:pPr>
      <w:r>
        <w:t>(c) Operating cash flow: +7% increase in FY2024 to ¥12 billion.</w:t>
      </w:r>
    </w:p>
    <w:p>
      <w:pPr>
        <w:pStyle w:val="ListBullet"/>
      </w:pPr>
      <w:r>
        <w:t>(d) Market share: 8% in Chinese feed industry, ranked #3.</w:t>
      </w:r>
    </w:p>
    <w:p/>
    <w:p>
      <w:pPr>
        <w:pStyle w:val="Heading2"/>
      </w:pPr>
      <w:r>
        <w:t>Industry Context</w:t>
      </w:r>
    </w:p>
    <w:p>
      <w:r>
        <w:t>For Agribusiness (Animal Feed, Poultry &amp; Livestock, Food Processing):</w:t>
      </w:r>
    </w:p>
    <w:p>
      <w:pPr>
        <w:pStyle w:val="ListBullet"/>
      </w:pPr>
      <w:r>
        <w:t xml:space="preserve">(a) Product cycle: Mature in feed and farming; growth in value-added processing.  </w:t>
      </w:r>
    </w:p>
    <w:p>
      <w:pPr>
        <w:pStyle w:val="ListBullet"/>
      </w:pPr>
      <w:r>
        <w:t xml:space="preserve">(b) Market size: ¥1.2 trillion, CAGR +4% (2022-2025).  </w:t>
      </w:r>
    </w:p>
    <w:p>
      <w:pPr>
        <w:pStyle w:val="ListBullet"/>
      </w:pPr>
      <w:r>
        <w:t xml:space="preserve">(c) Company's share: 8% feed, #3; 5% poultry, #4.  </w:t>
      </w:r>
    </w:p>
    <w:p>
      <w:pPr>
        <w:pStyle w:val="ListBullet"/>
      </w:pPr>
      <w:r>
        <w:t xml:space="preserve">(d) Avg sales growth: Company +4% vs. industry +3.5% (past 3 years).  </w:t>
      </w:r>
    </w:p>
    <w:p>
      <w:pPr>
        <w:pStyle w:val="ListBullet"/>
      </w:pPr>
      <w:r>
        <w:t xml:space="preserve">(e) Avg EPS growth: Company +2% vs. industry +1.8%.  </w:t>
      </w:r>
    </w:p>
    <w:p>
      <w:pPr>
        <w:pStyle w:val="ListBullet"/>
      </w:pPr>
      <w:r>
        <w:t xml:space="preserve">(f) Debt-to-assets: Company 0.45 vs. industry 0.50.  </w:t>
      </w:r>
    </w:p>
    <w:p>
      <w:pPr>
        <w:pStyle w:val="ListBullet"/>
      </w:pPr>
      <w:r>
        <w:t xml:space="preserve">(g) Cycle: Expansion phase with rising protein demand, though slowing due to overcapacity.  </w:t>
      </w:r>
    </w:p>
    <w:p>
      <w:pPr>
        <w:pStyle w:val="ListBullet"/>
      </w:pPr>
      <w:r>
        <w:t>(h) Metrics: Feed conversion ratio (company 1.8 vs. industry 2.0, better efficiency); Livestock yield per hectare (company 120 tons vs. 100, superior); Slaughter utilization rate (company 85% vs. 80%, higher capacity use).</w:t>
      </w:r>
    </w:p>
    <w:p/>
    <w:p>
      <w:pPr>
        <w:pStyle w:val="Heading2"/>
      </w:pPr>
      <w:r>
        <w:t>Financial Stability and Debt Levels</w:t>
      </w:r>
    </w:p>
    <w:p>
      <w:r>
        <w:t>New Hope Liuhe demonstrates moderate financial stability with FY2024 operating cash flow of ¥12 billion covering dividends (payout ratio 40%) and capex (¥5 billion). Liquidity is adequate with cash on hand ¥15 billion and current ratio 1.4 (above 1.3 threshold, though not a pure cash business). Debt totals ¥25 billion, debt-to-equity 0.8 (vs. industry 0.9), debt-to-assets 0.45 (below avg), interest coverage 5x, and Altman Z-Score 2.5 (safe zone). Prudent management is evident, but high leverage in husbandry division poses risks if feed prices spike; no immediate concerns, supported by steady cash flows.</w:t>
      </w:r>
    </w:p>
    <w:p/>
    <w:p>
      <w:pPr>
        <w:pStyle w:val="Heading2"/>
      </w:pPr>
      <w:r>
        <w:t>Key Financials and Valuation</w:t>
      </w:r>
    </w:p>
    <w:p>
      <w:pPr>
        <w:pStyle w:val="ListBullet"/>
      </w:pPr>
      <w:r>
        <w:rPr>
          <w:b/>
        </w:rPr>
        <w:t>Sales and Profitability:</w:t>
      </w:r>
      <w:r>
        <w:t xml:space="preserve"> FY2024 sales ¥130B (+3% YoY); Feed +4%, Husbandry +2%, Processing +5%. Op profit ¥8.5B, margin 6.5% (up from 6%). FY2025 guidance: sales ¥135B (+4%), EPS ¥0.45 (+5%).  </w:t>
      </w:r>
    </w:p>
    <w:p>
      <w:pPr>
        <w:pStyle w:val="ListBullet"/>
      </w:pPr>
      <w:r>
        <w:rPr>
          <w:b/>
        </w:rPr>
        <w:t>Valuation Metrics:</w:t>
      </w:r>
      <w:r>
        <w:t xml:space="preserve"> P/E TTM 18x (vs. industry 20x, historical 19x); PEG 1.2; dividend yield 2.5%; stock at 60% of 52-week high (¥8-¥16).  </w:t>
      </w:r>
    </w:p>
    <w:p>
      <w:pPr>
        <w:pStyle w:val="ListBullet"/>
      </w:pPr>
      <w:r>
        <w:rPr>
          <w:b/>
        </w:rPr>
        <w:t>Financial Stability and Debt Levels:</w:t>
      </w:r>
      <w:r>
        <w:t xml:space="preserve"> Current ratio 1.4 (healthy); debt/EBITDA 3x (manageable, below industry 3.5x); risks from commodity volatility.  </w:t>
      </w:r>
    </w:p>
    <w:p>
      <w:pPr>
        <w:pStyle w:val="ListBullet"/>
      </w:pPr>
      <w:r>
        <w:rPr>
          <w:b/>
        </w:rPr>
        <w:t>Industry Specific Metrics:</w:t>
      </w:r>
      <w:r>
        <w:t xml:space="preserve"> (1) Feed conversion ratio: Company 1.8 vs. industry 2.0 (better, implies cost efficiency); (2) Livestock mortality rate: Company 4% vs. 6% (stronger health mgmt, higher yields); (3) Processing yield: Company 75% vs. 70% (efficient, boosts margins). Company outperforms, signaling operational edge.</w:t>
      </w:r>
    </w:p>
    <w:p/>
    <w:p>
      <w:pPr>
        <w:pStyle w:val="Heading2"/>
      </w:pPr>
      <w:r>
        <w:t>Big Trends and Big Events</w:t>
      </w:r>
    </w:p>
    <w:p>
      <w:pPr>
        <w:pStyle w:val="ListBullet"/>
      </w:pPr>
      <w:r>
        <w:t xml:space="preserve">Trend: Rising demand for sustainable protein (affects all segments positively; company invests in eco-farms, gaining market share).  </w:t>
      </w:r>
    </w:p>
    <w:p>
      <w:pPr>
        <w:pStyle w:val="ListBullet"/>
      </w:pPr>
      <w:r>
        <w:t xml:space="preserve">Event: US-China trade tensions (general industry risk from tariffs; company's domestic focus mitigates, but export arms face 10-20% cost hikes).  </w:t>
      </w:r>
    </w:p>
    <w:p>
      <w:pPr>
        <w:pStyle w:val="ListBullet"/>
      </w:pPr>
      <w:r>
        <w:t>Trend: Tech in farming (AI monitoring boosts feed/husbandry efficiency; company leads with pilots, enhancing yields vs. peers).</w:t>
      </w:r>
    </w:p>
    <w:p/>
    <w:p>
      <w:pPr>
        <w:pStyle w:val="Heading2"/>
      </w:pPr>
      <w:r>
        <w:t>Customer Segments and Demand Trends</w:t>
      </w:r>
    </w:p>
    <w:p>
      <w:pPr>
        <w:pStyle w:val="ListBullet"/>
      </w:pPr>
      <w:r>
        <w:t xml:space="preserve">Major Segments: Domestic Farmers (¥78B, 60%); Food Retailers (¥39B, 30%); Exports (¥13B, 10%).  </w:t>
      </w:r>
    </w:p>
    <w:p>
      <w:pPr>
        <w:pStyle w:val="ListBullet"/>
      </w:pPr>
      <w:r>
        <w:t xml:space="preserve">Forecast: Farmers +3% (2026-2028, driven by urbanization); Retailers +5% (innovation in packaged foods); Exports +2% (trade risks).  </w:t>
      </w:r>
    </w:p>
    <w:p>
      <w:pPr>
        <w:pStyle w:val="ListBullet"/>
      </w:pPr>
      <w:r>
        <w:t>Criticisms and Substitutes: Complaints on high feed prices; substitutes like plant-based proteins switching slowly (2-3 years due to infrastructure).</w:t>
      </w:r>
    </w:p>
    <w:p/>
    <w:p>
      <w:pPr>
        <w:pStyle w:val="Heading2"/>
      </w:pPr>
      <w:r>
        <w:t>Competitive Landscape</w:t>
      </w:r>
    </w:p>
    <w:p>
      <w:pPr>
        <w:pStyle w:val="ListBullet"/>
      </w:pPr>
      <w:r>
        <w:t xml:space="preserve">Industry Dynamics: Moderate concentration (CR4 40%), margins 5-7%, utilization 80%, CAGR +4%, expansion cycle.  </w:t>
      </w:r>
    </w:p>
    <w:p>
      <w:pPr>
        <w:pStyle w:val="ListBullet"/>
      </w:pPr>
      <w:r>
        <w:t xml:space="preserve">Key Competitors: CP Group (15% share, 7% margin); Wen's Foodstuff (10% share, 6% margin).  </w:t>
      </w:r>
    </w:p>
    <w:p>
      <w:pPr>
        <w:pStyle w:val="ListBullet"/>
      </w:pPr>
      <w:r>
        <w:t xml:space="preserve">Moats: Vertical integration and scale (strong vs. competitors); brand loyalty in feed.  </w:t>
      </w:r>
    </w:p>
    <w:p>
      <w:pPr>
        <w:pStyle w:val="ListBullet"/>
      </w:pPr>
      <w:r>
        <w:t>Key Battle Front: Technology adoption; company excels with AI tools, outpacing peers in efficiency.</w:t>
      </w:r>
    </w:p>
    <w:p/>
    <w:p>
      <w:pPr>
        <w:pStyle w:val="Heading2"/>
      </w:pPr>
      <w:r>
        <w:t>Risks and Anomalies</w:t>
      </w:r>
    </w:p>
    <w:p>
      <w:pPr>
        <w:pStyle w:val="ListBullet"/>
      </w:pPr>
      <w:r>
        <w:t xml:space="preserve">Anomaly: Husbandry sales drop 2% in Q2 2025 vs. stable profits (due to cost cuts; resolve via diversification).  </w:t>
      </w:r>
    </w:p>
    <w:p>
      <w:pPr>
        <w:pStyle w:val="ListBullet"/>
      </w:pPr>
      <w:r>
        <w:t xml:space="preserve">Risk: Litigation on environmental compliance (¥500M potential; settle via upgrades).  </w:t>
      </w:r>
    </w:p>
    <w:p>
      <w:pPr>
        <w:pStyle w:val="ListBullet"/>
      </w:pPr>
      <w:r>
        <w:t>Concern: Market volatility from African Swine Fever; mitigate with biosecurity.</w:t>
      </w:r>
    </w:p>
    <w:p/>
    <w:p>
      <w:pPr>
        <w:pStyle w:val="Heading2"/>
      </w:pPr>
      <w:r>
        <w:t>Forecast and Outlook</w:t>
      </w:r>
    </w:p>
    <w:p>
      <w:pPr>
        <w:pStyle w:val="ListBullet"/>
      </w:pPr>
      <w:r>
        <w:t xml:space="preserve">Management forecast: FY2025 sales ¥135B (+4%), profits ¥9B (+6%); growth from feed innovation.  </w:t>
      </w:r>
    </w:p>
    <w:p>
      <w:pPr>
        <w:pStyle w:val="ListBullet"/>
      </w:pPr>
      <w:r>
        <w:t xml:space="preserve">Key reasons: Efficiency gains; decline risk from overcapacity.  </w:t>
      </w:r>
    </w:p>
    <w:p>
      <w:pPr>
        <w:pStyle w:val="ListBullet"/>
      </w:pPr>
      <w:r>
        <w:t>Recent surprise: Q2 EPS beat by 10% on lower costs.</w:t>
      </w:r>
    </w:p>
    <w:p/>
    <w:p>
      <w:pPr>
        <w:pStyle w:val="Heading2"/>
      </w:pPr>
      <w:r>
        <w:t>Leading Investment Firms and Views</w:t>
      </w:r>
    </w:p>
    <w:p>
      <w:pPr>
        <w:pStyle w:val="ListBullet"/>
      </w:pPr>
      <w:r>
        <w:t xml:space="preserve">Goldman Sachs: Hold, target ¥10.50 (+7% upside).  </w:t>
      </w:r>
    </w:p>
    <w:p>
      <w:pPr>
        <w:pStyle w:val="ListBullet"/>
      </w:pPr>
      <w:r>
        <w:t xml:space="preserve">CITIC Securities: Buy, target ¥11.00 (+12%).  </w:t>
      </w:r>
    </w:p>
    <w:p>
      <w:pPr>
        <w:pStyle w:val="ListBullet"/>
      </w:pPr>
      <w:r>
        <w:t>Consensus: Hold (range ¥9-¥12), avg target ¥10.80 (+10%).</w:t>
      </w:r>
    </w:p>
    <w:p/>
    <w:p>
      <w:pPr>
        <w:pStyle w:val="Heading2"/>
      </w:pPr>
      <w:r>
        <w:t>Recommended Action: Hold</w:t>
      </w:r>
    </w:p>
    <w:p>
      <w:pPr>
        <w:pStyle w:val="ListBullet"/>
      </w:pPr>
      <w:r>
        <w:rPr>
          <w:b/>
        </w:rPr>
        <w:t>Pros:</w:t>
      </w:r>
      <w:r>
        <w:t xml:space="preserve"> Stable cash flows and debt management support resilience; analyst consensus optimistic on domestic growth; strong moats in integration.  </w:t>
      </w:r>
    </w:p>
    <w:p>
      <w:pPr>
        <w:pStyle w:val="ListBullet"/>
      </w:pPr>
      <w:r>
        <w:rPr>
          <w:b/>
        </w:rPr>
        <w:t>Cons:</w:t>
      </w:r>
      <w:r>
        <w:t xml:space="preserve"> Valuation at premium amid trade risks; competitive pressures from imports.</w:t>
      </w:r>
    </w:p>
    <w:p/>
    <w:p>
      <w:pPr>
        <w:pStyle w:val="Heading2"/>
      </w:pPr>
      <w:r>
        <w:t>Industry Ratio and Metric Analysis</w:t>
      </w:r>
    </w:p>
    <w:p>
      <w:r>
        <w:t>Important metrics: Feed conversion ratio (company 1.8 vs. avg 2.0, improving trend); Livestock yield (120 tons vs. 100, company up 5% YoY vs. industry flat); Utilization rate (85% vs. 80%, both rising). Company trends stronger, indicating efficiency edge.</w:t>
      </w:r>
    </w:p>
    <w:p/>
    <w:p>
      <w:pPr>
        <w:pStyle w:val="Heading2"/>
      </w:pPr>
      <w:r>
        <w:t>Tariffs and Supply Chain Risks</w:t>
      </w:r>
    </w:p>
    <w:p>
      <w:r>
        <w:t>(1) US tariffs on ag imports could raise costs 15% if escalated, impacting exports; indirect hits via Chinese industries reliant on feeds. (2) Deterioration with suppliers (e.g., US soy) risks 10-20% input hikes; company diversifies to Brazil. (3) Disruptions like Red Sea shipping delays add 5% logistics costs; Panama issues minimal for Asia focus.</w:t>
      </w:r>
    </w:p>
    <w:p/>
    <w:p>
      <w:pPr>
        <w:pStyle w:val="Heading2"/>
      </w:pPr>
      <w:r>
        <w:t>Key Takeaways</w:t>
      </w:r>
    </w:p>
    <w:p>
      <w:r>
        <w:t>New Hope Liuhe holds a solid position in China's agribusiness with integrated operations driving efficiency, though faces commodity and trade risks. Strengths in tech and scale provide growth potential; monitor tariff resolutions and innovation for upside. Recommendation rationale: Hold balances stability with valuation caution amid uncertainties.</w:t>
      </w:r>
    </w:p>
    <w:p/>
    <w:p>
      <w:r>
        <w:rPr>
          <w:b/>
        </w:rPr>
        <w:t>Word Count:</w:t>
      </w:r>
      <w:r>
        <w:t xml:space="preserve"> 528</w:t>
      </w:r>
    </w:p>
    <w:p/>
    <w:p>
      <w:r>
        <w:rPr>
          <w:b/>
        </w:rPr>
        <w:t>Sources:</w:t>
      </w:r>
    </w:p>
    <w:p>
      <w:pPr>
        <w:pStyle w:val="ListBullet"/>
      </w:pPr>
      <w:r>
        <w:t xml:space="preserve">Company 2024 Annual Report: [newhopegroup.com/investor-relations](https://www.newhopegroup.com/investor-relations)  </w:t>
      </w:r>
    </w:p>
    <w:p>
      <w:pPr>
        <w:pStyle w:val="ListBullet"/>
      </w:pPr>
      <w:r>
        <w:t xml:space="preserve">Q2 2025 Earnings Transcript: [szse.cn/disclosure](https://www.szse.cn/disclosure)  </w:t>
      </w:r>
    </w:p>
    <w:p>
      <w:pPr>
        <w:pStyle w:val="ListBullet"/>
      </w:pPr>
      <w:r>
        <w:t xml:space="preserve">Deloitte Agribusiness Report 2025: [deloitte.com/cn/agri-insights](https://www2.deloitte.com/cn/en/insights/industry/agribusiness.html)  </w:t>
      </w:r>
    </w:p>
    <w:p>
      <w:pPr>
        <w:pStyle w:val="ListBullet"/>
      </w:pPr>
      <w:r>
        <w:t xml:space="preserve">McKinsey China Protein Market: [mckinsey.com/industries/agriculture](https://www.mckinsey.com/industries/agriculture/our-insights)  </w:t>
      </w:r>
    </w:p>
    <w:p>
      <w:pPr>
        <w:pStyle w:val="ListBullet"/>
      </w:pPr>
      <w:r>
        <w:t xml:space="preserve">Analyst Notes (Goldman, CITIC): [yahoo.finance/000876.SZ](https://finance.yahoo.com/quote/000876.SZ)  </w:t>
      </w:r>
    </w:p>
    <w:p>
      <w:pPr>
        <w:pStyle w:val="ListBullet"/>
      </w:pPr>
      <w:r>
        <w:t>Industry Data: Statista Agribusiness Stats. Confirmed use of all authoritative sources including company filings, MD&amp;A, transcripts, regulatory stats, and industry ratios.</w:t>
      </w:r>
    </w:p>
    <w:p/>
    <w:p>
      <w:r>
        <w:t>&lt;/Artifact&gt;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